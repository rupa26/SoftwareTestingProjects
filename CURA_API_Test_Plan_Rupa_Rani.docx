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726A" w:rsidRPr="00F02880" w:rsidRDefault="00000000">
      <w:pPr>
        <w:pStyle w:val="Title"/>
        <w:rPr>
          <w:sz w:val="44"/>
          <w:szCs w:val="44"/>
        </w:rPr>
      </w:pPr>
      <w:r w:rsidRPr="00F02880">
        <w:rPr>
          <w:sz w:val="44"/>
          <w:szCs w:val="44"/>
        </w:rPr>
        <w:t>Test Plan: CURA Healthcare – API Testing</w:t>
      </w:r>
    </w:p>
    <w:p w:rsidR="00AA726A" w:rsidRPr="00F02880" w:rsidRDefault="00000000">
      <w:pPr>
        <w:pStyle w:val="Heading1"/>
        <w:rPr>
          <w:sz w:val="22"/>
          <w:szCs w:val="22"/>
        </w:rPr>
      </w:pPr>
      <w:r w:rsidRPr="00F02880">
        <w:rPr>
          <w:sz w:val="22"/>
          <w:szCs w:val="22"/>
        </w:rPr>
        <w:t>Test Plan ID</w:t>
      </w:r>
    </w:p>
    <w:p w:rsidR="00AA726A" w:rsidRPr="00F02880" w:rsidRDefault="00000000">
      <w:pPr>
        <w:rPr>
          <w:sz w:val="20"/>
          <w:szCs w:val="20"/>
        </w:rPr>
      </w:pPr>
      <w:r w:rsidRPr="00F02880">
        <w:rPr>
          <w:sz w:val="20"/>
          <w:szCs w:val="20"/>
        </w:rPr>
        <w:t>CURA-API-TP-001</w:t>
      </w:r>
    </w:p>
    <w:p w:rsidR="00AA726A" w:rsidRPr="00F02880" w:rsidRDefault="00000000">
      <w:pPr>
        <w:pStyle w:val="Heading1"/>
        <w:rPr>
          <w:sz w:val="22"/>
          <w:szCs w:val="22"/>
        </w:rPr>
      </w:pPr>
      <w:r w:rsidRPr="00F02880">
        <w:rPr>
          <w:sz w:val="22"/>
          <w:szCs w:val="22"/>
        </w:rPr>
        <w:t>Project Name</w:t>
      </w:r>
    </w:p>
    <w:p w:rsidR="00AA726A" w:rsidRPr="00F02880" w:rsidRDefault="00000000">
      <w:pPr>
        <w:rPr>
          <w:sz w:val="20"/>
          <w:szCs w:val="20"/>
        </w:rPr>
      </w:pPr>
      <w:r w:rsidRPr="00F02880">
        <w:rPr>
          <w:sz w:val="20"/>
          <w:szCs w:val="20"/>
        </w:rPr>
        <w:t>CURA Healthcare Service – API Test Plan</w:t>
      </w:r>
    </w:p>
    <w:p w:rsidR="00AA726A" w:rsidRPr="00F02880" w:rsidRDefault="00000000">
      <w:pPr>
        <w:pStyle w:val="Heading1"/>
        <w:rPr>
          <w:sz w:val="22"/>
          <w:szCs w:val="22"/>
        </w:rPr>
      </w:pPr>
      <w:r w:rsidRPr="00F02880">
        <w:rPr>
          <w:sz w:val="22"/>
          <w:szCs w:val="22"/>
        </w:rPr>
        <w:t>Author</w:t>
      </w:r>
    </w:p>
    <w:p w:rsidR="00AA726A" w:rsidRPr="00F02880" w:rsidRDefault="00000000">
      <w:pPr>
        <w:rPr>
          <w:sz w:val="20"/>
          <w:szCs w:val="20"/>
        </w:rPr>
      </w:pPr>
      <w:r w:rsidRPr="00F02880">
        <w:rPr>
          <w:sz w:val="20"/>
          <w:szCs w:val="20"/>
        </w:rPr>
        <w:t>Rupa Rani</w:t>
      </w:r>
    </w:p>
    <w:p w:rsidR="00AA726A" w:rsidRPr="00F02880" w:rsidRDefault="00000000">
      <w:pPr>
        <w:pStyle w:val="Heading1"/>
        <w:rPr>
          <w:sz w:val="22"/>
          <w:szCs w:val="22"/>
        </w:rPr>
      </w:pPr>
      <w:r w:rsidRPr="00F02880">
        <w:rPr>
          <w:sz w:val="22"/>
          <w:szCs w:val="22"/>
        </w:rPr>
        <w:t>Objective</w:t>
      </w:r>
    </w:p>
    <w:p w:rsidR="00AA726A" w:rsidRPr="00F02880" w:rsidRDefault="00000000">
      <w:pPr>
        <w:rPr>
          <w:sz w:val="20"/>
          <w:szCs w:val="20"/>
        </w:rPr>
      </w:pPr>
      <w:r w:rsidRPr="00F02880">
        <w:rPr>
          <w:sz w:val="20"/>
          <w:szCs w:val="20"/>
        </w:rPr>
        <w:t>To validate the core API functionalities: Login, Appointment Booking, and Logout, ensuring the system works as expected in various scenarios with valid/invalid data.</w:t>
      </w:r>
    </w:p>
    <w:p w:rsidR="00AA726A" w:rsidRPr="00F02880" w:rsidRDefault="00000000">
      <w:pPr>
        <w:pStyle w:val="Heading1"/>
        <w:rPr>
          <w:sz w:val="22"/>
          <w:szCs w:val="22"/>
        </w:rPr>
      </w:pPr>
      <w:r w:rsidRPr="00F02880">
        <w:rPr>
          <w:sz w:val="22"/>
          <w:szCs w:val="22"/>
        </w:rPr>
        <w:t>Tools &amp; Technologies</w:t>
      </w:r>
    </w:p>
    <w:p w:rsidR="00AA726A" w:rsidRPr="00F02880" w:rsidRDefault="00000000">
      <w:pPr>
        <w:rPr>
          <w:sz w:val="20"/>
          <w:szCs w:val="20"/>
        </w:rPr>
      </w:pPr>
      <w:r w:rsidRPr="00F02880">
        <w:rPr>
          <w:sz w:val="20"/>
          <w:szCs w:val="20"/>
        </w:rPr>
        <w:t>- Postman</w:t>
      </w:r>
      <w:r w:rsidRPr="00F02880">
        <w:rPr>
          <w:sz w:val="20"/>
          <w:szCs w:val="20"/>
        </w:rPr>
        <w:br/>
        <w:t>- Rest Assured</w:t>
      </w:r>
      <w:r w:rsidRPr="00F02880">
        <w:rPr>
          <w:sz w:val="20"/>
          <w:szCs w:val="20"/>
        </w:rPr>
        <w:br/>
        <w:t>- TestNG</w:t>
      </w:r>
      <w:r w:rsidRPr="00F02880">
        <w:rPr>
          <w:sz w:val="20"/>
          <w:szCs w:val="20"/>
        </w:rPr>
        <w:br/>
        <w:t>- Maven</w:t>
      </w:r>
      <w:r w:rsidRPr="00F02880">
        <w:rPr>
          <w:sz w:val="20"/>
          <w:szCs w:val="20"/>
        </w:rPr>
        <w:br/>
        <w:t>- Java</w:t>
      </w:r>
      <w:r w:rsidRPr="00F02880">
        <w:rPr>
          <w:sz w:val="20"/>
          <w:szCs w:val="20"/>
        </w:rPr>
        <w:br/>
        <w:t>- Jenkins</w:t>
      </w:r>
      <w:r w:rsidRPr="00F02880">
        <w:rPr>
          <w:sz w:val="20"/>
          <w:szCs w:val="20"/>
        </w:rPr>
        <w:br/>
        <w:t>- Git</w:t>
      </w:r>
    </w:p>
    <w:p w:rsidR="00AA726A" w:rsidRPr="00F02880" w:rsidRDefault="00000000">
      <w:pPr>
        <w:pStyle w:val="Heading1"/>
        <w:rPr>
          <w:sz w:val="22"/>
          <w:szCs w:val="22"/>
        </w:rPr>
      </w:pPr>
      <w:r w:rsidRPr="00F02880">
        <w:rPr>
          <w:sz w:val="22"/>
          <w:szCs w:val="22"/>
        </w:rPr>
        <w:t>Test Scope</w:t>
      </w:r>
    </w:p>
    <w:p w:rsidR="00AA726A" w:rsidRPr="00F02880" w:rsidRDefault="00000000">
      <w:pPr>
        <w:rPr>
          <w:sz w:val="20"/>
          <w:szCs w:val="20"/>
        </w:rPr>
      </w:pPr>
      <w:r w:rsidRPr="00F02880">
        <w:rPr>
          <w:sz w:val="20"/>
          <w:szCs w:val="20"/>
        </w:rPr>
        <w:t>In Scope:</w:t>
      </w:r>
      <w:r w:rsidRPr="00F02880">
        <w:rPr>
          <w:sz w:val="20"/>
          <w:szCs w:val="20"/>
        </w:rPr>
        <w:br/>
        <w:t>- Login API (Authentication with Token)</w:t>
      </w:r>
      <w:r w:rsidRPr="00F02880">
        <w:rPr>
          <w:sz w:val="20"/>
          <w:szCs w:val="20"/>
        </w:rPr>
        <w:br/>
        <w:t>- Appointment Booking API (with Auth)</w:t>
      </w:r>
      <w:r w:rsidRPr="00F02880">
        <w:rPr>
          <w:sz w:val="20"/>
          <w:szCs w:val="20"/>
        </w:rPr>
        <w:br/>
        <w:t>- Logout API</w:t>
      </w:r>
      <w:r w:rsidRPr="00F02880">
        <w:rPr>
          <w:sz w:val="20"/>
          <w:szCs w:val="20"/>
        </w:rPr>
        <w:br/>
      </w:r>
      <w:r w:rsidRPr="00F02880">
        <w:rPr>
          <w:sz w:val="20"/>
          <w:szCs w:val="20"/>
        </w:rPr>
        <w:br/>
        <w:t>Out of Scope:</w:t>
      </w:r>
      <w:r w:rsidRPr="00F02880">
        <w:rPr>
          <w:sz w:val="20"/>
          <w:szCs w:val="20"/>
        </w:rPr>
        <w:br/>
        <w:t>- UI Testing</w:t>
      </w:r>
      <w:r w:rsidRPr="00F02880">
        <w:rPr>
          <w:sz w:val="20"/>
          <w:szCs w:val="20"/>
        </w:rPr>
        <w:br/>
        <w:t>- Payment integration (if any)</w:t>
      </w:r>
    </w:p>
    <w:p w:rsidR="00AA726A" w:rsidRPr="00F02880" w:rsidRDefault="00000000">
      <w:pPr>
        <w:pStyle w:val="Heading1"/>
        <w:rPr>
          <w:sz w:val="22"/>
          <w:szCs w:val="22"/>
        </w:rPr>
      </w:pPr>
      <w:r w:rsidRPr="00F02880">
        <w:rPr>
          <w:sz w:val="22"/>
          <w:szCs w:val="22"/>
        </w:rPr>
        <w:t>API Flow Overview</w:t>
      </w:r>
    </w:p>
    <w:p w:rsidR="00AA726A" w:rsidRPr="00F02880" w:rsidRDefault="00000000">
      <w:pPr>
        <w:rPr>
          <w:sz w:val="20"/>
          <w:szCs w:val="20"/>
        </w:rPr>
      </w:pPr>
      <w:r w:rsidRPr="00F02880">
        <w:rPr>
          <w:sz w:val="20"/>
          <w:szCs w:val="20"/>
        </w:rPr>
        <w:t>1. Login API</w:t>
      </w:r>
      <w:r w:rsidRPr="00F02880">
        <w:rPr>
          <w:sz w:val="20"/>
          <w:szCs w:val="20"/>
        </w:rPr>
        <w:br/>
        <w:t xml:space="preserve">   - POST /api/login</w:t>
      </w:r>
      <w:r w:rsidRPr="00F02880">
        <w:rPr>
          <w:sz w:val="20"/>
          <w:szCs w:val="20"/>
        </w:rPr>
        <w:br/>
        <w:t xml:space="preserve">   - Request: { "username": "JohnDoe", "password": "ThisIsNotAPassword" }</w:t>
      </w:r>
      <w:r w:rsidRPr="00F02880">
        <w:rPr>
          <w:sz w:val="20"/>
          <w:szCs w:val="20"/>
        </w:rPr>
        <w:br/>
        <w:t xml:space="preserve">   - Response: Access token</w:t>
      </w:r>
      <w:r w:rsidRPr="00F02880">
        <w:rPr>
          <w:sz w:val="20"/>
          <w:szCs w:val="20"/>
        </w:rPr>
        <w:br/>
      </w:r>
      <w:r w:rsidRPr="00F02880">
        <w:rPr>
          <w:sz w:val="20"/>
          <w:szCs w:val="20"/>
        </w:rPr>
        <w:br/>
      </w:r>
      <w:r w:rsidRPr="00F02880">
        <w:rPr>
          <w:sz w:val="20"/>
          <w:szCs w:val="20"/>
        </w:rPr>
        <w:lastRenderedPageBreak/>
        <w:t>2. Make Appointment API</w:t>
      </w:r>
      <w:r w:rsidRPr="00F02880">
        <w:rPr>
          <w:sz w:val="20"/>
          <w:szCs w:val="20"/>
        </w:rPr>
        <w:br/>
        <w:t xml:space="preserve">   - POST /api/appointment</w:t>
      </w:r>
      <w:r w:rsidRPr="00F02880">
        <w:rPr>
          <w:sz w:val="20"/>
          <w:szCs w:val="20"/>
        </w:rPr>
        <w:br/>
        <w:t xml:space="preserve">   - Headers: Authorization: Bearer &lt;token&gt;</w:t>
      </w:r>
      <w:r w:rsidRPr="00F02880">
        <w:rPr>
          <w:sz w:val="20"/>
          <w:szCs w:val="20"/>
        </w:rPr>
        <w:br/>
        <w:t xml:space="preserve">   - Request Body: Appointment details</w:t>
      </w:r>
      <w:r w:rsidRPr="00F02880">
        <w:rPr>
          <w:sz w:val="20"/>
          <w:szCs w:val="20"/>
        </w:rPr>
        <w:br/>
      </w:r>
      <w:r w:rsidRPr="00F02880">
        <w:rPr>
          <w:sz w:val="20"/>
          <w:szCs w:val="20"/>
        </w:rPr>
        <w:br/>
        <w:t>3. Logout API</w:t>
      </w:r>
      <w:r w:rsidRPr="00F02880">
        <w:rPr>
          <w:sz w:val="20"/>
          <w:szCs w:val="20"/>
        </w:rPr>
        <w:br/>
        <w:t xml:space="preserve">   - POST /api/logout</w:t>
      </w:r>
      <w:r w:rsidRPr="00F02880">
        <w:rPr>
          <w:sz w:val="20"/>
          <w:szCs w:val="20"/>
        </w:rPr>
        <w:br/>
        <w:t xml:space="preserve">   - Headers: Authorization: Bearer &lt;token&gt;</w:t>
      </w:r>
    </w:p>
    <w:p w:rsidR="00AA726A" w:rsidRPr="00F02880" w:rsidRDefault="00000000">
      <w:pPr>
        <w:pStyle w:val="Heading1"/>
        <w:rPr>
          <w:sz w:val="22"/>
          <w:szCs w:val="22"/>
        </w:rPr>
      </w:pPr>
      <w:r w:rsidRPr="00F02880">
        <w:rPr>
          <w:sz w:val="22"/>
          <w:szCs w:val="22"/>
        </w:rPr>
        <w:t>Entry &amp; Exit Criteria</w:t>
      </w:r>
    </w:p>
    <w:p w:rsidR="00AA726A" w:rsidRPr="00F02880" w:rsidRDefault="00000000">
      <w:pPr>
        <w:rPr>
          <w:sz w:val="20"/>
          <w:szCs w:val="20"/>
        </w:rPr>
      </w:pPr>
      <w:r w:rsidRPr="00F02880">
        <w:rPr>
          <w:sz w:val="20"/>
          <w:szCs w:val="20"/>
        </w:rPr>
        <w:t>Entry Criteria:</w:t>
      </w:r>
      <w:r w:rsidRPr="00F02880">
        <w:rPr>
          <w:sz w:val="20"/>
          <w:szCs w:val="20"/>
        </w:rPr>
        <w:br/>
        <w:t>- API endpoints are accessible.</w:t>
      </w:r>
      <w:r w:rsidRPr="00F02880">
        <w:rPr>
          <w:sz w:val="20"/>
          <w:szCs w:val="20"/>
        </w:rPr>
        <w:br/>
        <w:t>- Credentials and token handling are functional.</w:t>
      </w:r>
      <w:r w:rsidRPr="00F02880">
        <w:rPr>
          <w:sz w:val="20"/>
          <w:szCs w:val="20"/>
        </w:rPr>
        <w:br/>
      </w:r>
      <w:r w:rsidRPr="00F02880">
        <w:rPr>
          <w:sz w:val="20"/>
          <w:szCs w:val="20"/>
        </w:rPr>
        <w:br/>
        <w:t>Exit Criteria:</w:t>
      </w:r>
      <w:r w:rsidRPr="00F02880">
        <w:rPr>
          <w:sz w:val="20"/>
          <w:szCs w:val="20"/>
        </w:rPr>
        <w:br/>
        <w:t>- All test cases executed.</w:t>
      </w:r>
      <w:r w:rsidRPr="00F02880">
        <w:rPr>
          <w:sz w:val="20"/>
          <w:szCs w:val="20"/>
        </w:rPr>
        <w:br/>
        <w:t>- Critical defects are resolved or documented.</w:t>
      </w:r>
    </w:p>
    <w:p w:rsidR="00AA726A" w:rsidRPr="00F02880" w:rsidRDefault="00000000">
      <w:pPr>
        <w:pStyle w:val="Heading1"/>
        <w:rPr>
          <w:sz w:val="22"/>
          <w:szCs w:val="22"/>
        </w:rPr>
      </w:pPr>
      <w:r w:rsidRPr="00F02880">
        <w:rPr>
          <w:sz w:val="22"/>
          <w:szCs w:val="22"/>
        </w:rPr>
        <w:t>Risks &amp; Assumptions</w:t>
      </w:r>
    </w:p>
    <w:p w:rsidR="00AA726A" w:rsidRPr="00F02880" w:rsidRDefault="00000000">
      <w:pPr>
        <w:rPr>
          <w:sz w:val="20"/>
          <w:szCs w:val="20"/>
        </w:rPr>
      </w:pPr>
      <w:r w:rsidRPr="00F02880">
        <w:rPr>
          <w:sz w:val="20"/>
          <w:szCs w:val="20"/>
        </w:rPr>
        <w:t>- Token expiration may interrupt test flow if not handled.</w:t>
      </w:r>
      <w:r w:rsidRPr="00F02880">
        <w:rPr>
          <w:sz w:val="20"/>
          <w:szCs w:val="20"/>
        </w:rPr>
        <w:br/>
        <w:t>- API structure remains stable during testing.</w:t>
      </w:r>
    </w:p>
    <w:p w:rsidR="00AA726A" w:rsidRPr="00F02880" w:rsidRDefault="00000000">
      <w:pPr>
        <w:pStyle w:val="Heading1"/>
        <w:rPr>
          <w:sz w:val="22"/>
          <w:szCs w:val="22"/>
        </w:rPr>
      </w:pPr>
      <w:r w:rsidRPr="00F02880">
        <w:rPr>
          <w:sz w:val="22"/>
          <w:szCs w:val="22"/>
        </w:rPr>
        <w:t>Reporting</w:t>
      </w:r>
    </w:p>
    <w:p w:rsidR="00AA726A" w:rsidRPr="00F02880" w:rsidRDefault="00000000">
      <w:pPr>
        <w:rPr>
          <w:sz w:val="20"/>
          <w:szCs w:val="20"/>
        </w:rPr>
      </w:pPr>
      <w:r w:rsidRPr="00F02880">
        <w:rPr>
          <w:sz w:val="20"/>
          <w:szCs w:val="20"/>
        </w:rPr>
        <w:t>- Test execution summary via TestNG Reports</w:t>
      </w:r>
      <w:r w:rsidRPr="00F02880">
        <w:rPr>
          <w:sz w:val="20"/>
          <w:szCs w:val="20"/>
        </w:rPr>
        <w:br/>
        <w:t>- Defects logged in JIRA or shared Excel</w:t>
      </w:r>
      <w:r w:rsidRPr="00F02880">
        <w:rPr>
          <w:sz w:val="20"/>
          <w:szCs w:val="20"/>
        </w:rPr>
        <w:br/>
        <w:t>- Automation status updated in Jenkins</w:t>
      </w:r>
    </w:p>
    <w:p w:rsidR="00AA726A" w:rsidRPr="00F02880" w:rsidRDefault="00000000">
      <w:pPr>
        <w:pStyle w:val="Heading1"/>
        <w:rPr>
          <w:sz w:val="22"/>
          <w:szCs w:val="22"/>
        </w:rPr>
      </w:pPr>
      <w:r w:rsidRPr="00F02880">
        <w:rPr>
          <w:sz w:val="22"/>
          <w:szCs w:val="22"/>
        </w:rPr>
        <w:t>Test Scenarios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A726A" w:rsidRPr="00F02880">
        <w:tc>
          <w:tcPr>
            <w:tcW w:w="2160" w:type="dxa"/>
          </w:tcPr>
          <w:p w:rsidR="00AA726A" w:rsidRPr="00F02880" w:rsidRDefault="00000000">
            <w:pPr>
              <w:rPr>
                <w:sz w:val="20"/>
                <w:szCs w:val="20"/>
              </w:rPr>
            </w:pPr>
            <w:r w:rsidRPr="00F02880">
              <w:rPr>
                <w:sz w:val="20"/>
                <w:szCs w:val="20"/>
              </w:rPr>
              <w:t>Scenario ID</w:t>
            </w:r>
          </w:p>
        </w:tc>
        <w:tc>
          <w:tcPr>
            <w:tcW w:w="2160" w:type="dxa"/>
          </w:tcPr>
          <w:p w:rsidR="00AA726A" w:rsidRPr="00F02880" w:rsidRDefault="00000000">
            <w:pPr>
              <w:rPr>
                <w:sz w:val="20"/>
                <w:szCs w:val="20"/>
              </w:rPr>
            </w:pPr>
            <w:r w:rsidRPr="00F02880">
              <w:rPr>
                <w:sz w:val="20"/>
                <w:szCs w:val="20"/>
              </w:rPr>
              <w:t>Title</w:t>
            </w:r>
          </w:p>
        </w:tc>
        <w:tc>
          <w:tcPr>
            <w:tcW w:w="2160" w:type="dxa"/>
          </w:tcPr>
          <w:p w:rsidR="00AA726A" w:rsidRPr="00F02880" w:rsidRDefault="00000000">
            <w:pPr>
              <w:rPr>
                <w:sz w:val="20"/>
                <w:szCs w:val="20"/>
              </w:rPr>
            </w:pPr>
            <w:r w:rsidRPr="00F02880">
              <w:rPr>
                <w:sz w:val="20"/>
                <w:szCs w:val="20"/>
              </w:rPr>
              <w:t>Description</w:t>
            </w:r>
          </w:p>
        </w:tc>
        <w:tc>
          <w:tcPr>
            <w:tcW w:w="2160" w:type="dxa"/>
          </w:tcPr>
          <w:p w:rsidR="00AA726A" w:rsidRPr="00F02880" w:rsidRDefault="00000000">
            <w:pPr>
              <w:rPr>
                <w:sz w:val="20"/>
                <w:szCs w:val="20"/>
              </w:rPr>
            </w:pPr>
            <w:r w:rsidRPr="00F02880">
              <w:rPr>
                <w:sz w:val="20"/>
                <w:szCs w:val="20"/>
              </w:rPr>
              <w:t>Expected Result</w:t>
            </w:r>
          </w:p>
        </w:tc>
      </w:tr>
      <w:tr w:rsidR="00AA726A" w:rsidRPr="00F02880">
        <w:tc>
          <w:tcPr>
            <w:tcW w:w="2160" w:type="dxa"/>
          </w:tcPr>
          <w:p w:rsidR="00AA726A" w:rsidRPr="00F02880" w:rsidRDefault="00000000">
            <w:pPr>
              <w:rPr>
                <w:sz w:val="20"/>
                <w:szCs w:val="20"/>
              </w:rPr>
            </w:pPr>
            <w:r w:rsidRPr="00F02880">
              <w:rPr>
                <w:sz w:val="20"/>
                <w:szCs w:val="20"/>
              </w:rPr>
              <w:t>TC-001</w:t>
            </w:r>
          </w:p>
        </w:tc>
        <w:tc>
          <w:tcPr>
            <w:tcW w:w="2160" w:type="dxa"/>
          </w:tcPr>
          <w:p w:rsidR="00AA726A" w:rsidRPr="00F02880" w:rsidRDefault="00000000">
            <w:pPr>
              <w:rPr>
                <w:sz w:val="20"/>
                <w:szCs w:val="20"/>
              </w:rPr>
            </w:pPr>
            <w:r w:rsidRPr="00F02880">
              <w:rPr>
                <w:sz w:val="20"/>
                <w:szCs w:val="20"/>
              </w:rPr>
              <w:t>Valid Login</w:t>
            </w:r>
          </w:p>
        </w:tc>
        <w:tc>
          <w:tcPr>
            <w:tcW w:w="2160" w:type="dxa"/>
          </w:tcPr>
          <w:p w:rsidR="00AA726A" w:rsidRPr="00F02880" w:rsidRDefault="00000000">
            <w:pPr>
              <w:rPr>
                <w:sz w:val="20"/>
                <w:szCs w:val="20"/>
              </w:rPr>
            </w:pPr>
            <w:r w:rsidRPr="00F02880">
              <w:rPr>
                <w:sz w:val="20"/>
                <w:szCs w:val="20"/>
              </w:rPr>
              <w:t>Login with correct credentials</w:t>
            </w:r>
          </w:p>
        </w:tc>
        <w:tc>
          <w:tcPr>
            <w:tcW w:w="2160" w:type="dxa"/>
          </w:tcPr>
          <w:p w:rsidR="00AA726A" w:rsidRPr="00F02880" w:rsidRDefault="00000000">
            <w:pPr>
              <w:rPr>
                <w:sz w:val="20"/>
                <w:szCs w:val="20"/>
              </w:rPr>
            </w:pPr>
            <w:r w:rsidRPr="00F02880">
              <w:rPr>
                <w:sz w:val="20"/>
                <w:szCs w:val="20"/>
              </w:rPr>
              <w:t>Status 200 + Token returned</w:t>
            </w:r>
          </w:p>
        </w:tc>
      </w:tr>
      <w:tr w:rsidR="00AA726A" w:rsidRPr="00F02880">
        <w:tc>
          <w:tcPr>
            <w:tcW w:w="2160" w:type="dxa"/>
          </w:tcPr>
          <w:p w:rsidR="00AA726A" w:rsidRPr="00F02880" w:rsidRDefault="00000000">
            <w:pPr>
              <w:rPr>
                <w:sz w:val="20"/>
                <w:szCs w:val="20"/>
              </w:rPr>
            </w:pPr>
            <w:r w:rsidRPr="00F02880">
              <w:rPr>
                <w:sz w:val="20"/>
                <w:szCs w:val="20"/>
              </w:rPr>
              <w:t>TC-002</w:t>
            </w:r>
          </w:p>
        </w:tc>
        <w:tc>
          <w:tcPr>
            <w:tcW w:w="2160" w:type="dxa"/>
          </w:tcPr>
          <w:p w:rsidR="00AA726A" w:rsidRPr="00F02880" w:rsidRDefault="00000000">
            <w:pPr>
              <w:rPr>
                <w:sz w:val="20"/>
                <w:szCs w:val="20"/>
              </w:rPr>
            </w:pPr>
            <w:r w:rsidRPr="00F02880">
              <w:rPr>
                <w:sz w:val="20"/>
                <w:szCs w:val="20"/>
              </w:rPr>
              <w:t>Invalid Login</w:t>
            </w:r>
          </w:p>
        </w:tc>
        <w:tc>
          <w:tcPr>
            <w:tcW w:w="2160" w:type="dxa"/>
          </w:tcPr>
          <w:p w:rsidR="00AA726A" w:rsidRPr="00F02880" w:rsidRDefault="00000000">
            <w:pPr>
              <w:rPr>
                <w:sz w:val="20"/>
                <w:szCs w:val="20"/>
              </w:rPr>
            </w:pPr>
            <w:r w:rsidRPr="00F02880">
              <w:rPr>
                <w:sz w:val="20"/>
                <w:szCs w:val="20"/>
              </w:rPr>
              <w:t>Login with incorrect password</w:t>
            </w:r>
          </w:p>
        </w:tc>
        <w:tc>
          <w:tcPr>
            <w:tcW w:w="2160" w:type="dxa"/>
          </w:tcPr>
          <w:p w:rsidR="00AA726A" w:rsidRPr="00F02880" w:rsidRDefault="00000000">
            <w:pPr>
              <w:rPr>
                <w:sz w:val="20"/>
                <w:szCs w:val="20"/>
              </w:rPr>
            </w:pPr>
            <w:r w:rsidRPr="00F02880">
              <w:rPr>
                <w:sz w:val="20"/>
                <w:szCs w:val="20"/>
              </w:rPr>
              <w:t>Status 401 + Error message</w:t>
            </w:r>
          </w:p>
        </w:tc>
      </w:tr>
      <w:tr w:rsidR="00AA726A" w:rsidRPr="00F02880">
        <w:tc>
          <w:tcPr>
            <w:tcW w:w="2160" w:type="dxa"/>
          </w:tcPr>
          <w:p w:rsidR="00AA726A" w:rsidRPr="00F02880" w:rsidRDefault="00000000">
            <w:pPr>
              <w:rPr>
                <w:sz w:val="20"/>
                <w:szCs w:val="20"/>
              </w:rPr>
            </w:pPr>
            <w:r w:rsidRPr="00F02880">
              <w:rPr>
                <w:sz w:val="20"/>
                <w:szCs w:val="20"/>
              </w:rPr>
              <w:t>TC-003</w:t>
            </w:r>
          </w:p>
        </w:tc>
        <w:tc>
          <w:tcPr>
            <w:tcW w:w="2160" w:type="dxa"/>
          </w:tcPr>
          <w:p w:rsidR="00AA726A" w:rsidRPr="00F02880" w:rsidRDefault="00000000">
            <w:pPr>
              <w:rPr>
                <w:sz w:val="20"/>
                <w:szCs w:val="20"/>
              </w:rPr>
            </w:pPr>
            <w:r w:rsidRPr="00F02880">
              <w:rPr>
                <w:sz w:val="20"/>
                <w:szCs w:val="20"/>
              </w:rPr>
              <w:t>Empty Login Request</w:t>
            </w:r>
          </w:p>
        </w:tc>
        <w:tc>
          <w:tcPr>
            <w:tcW w:w="2160" w:type="dxa"/>
          </w:tcPr>
          <w:p w:rsidR="00AA726A" w:rsidRPr="00F02880" w:rsidRDefault="00000000">
            <w:pPr>
              <w:rPr>
                <w:sz w:val="20"/>
                <w:szCs w:val="20"/>
              </w:rPr>
            </w:pPr>
            <w:r w:rsidRPr="00F02880">
              <w:rPr>
                <w:sz w:val="20"/>
                <w:szCs w:val="20"/>
              </w:rPr>
              <w:t>Login with empty payload</w:t>
            </w:r>
          </w:p>
        </w:tc>
        <w:tc>
          <w:tcPr>
            <w:tcW w:w="2160" w:type="dxa"/>
          </w:tcPr>
          <w:p w:rsidR="00AA726A" w:rsidRPr="00F02880" w:rsidRDefault="00000000">
            <w:pPr>
              <w:rPr>
                <w:sz w:val="20"/>
                <w:szCs w:val="20"/>
              </w:rPr>
            </w:pPr>
            <w:r w:rsidRPr="00F02880">
              <w:rPr>
                <w:sz w:val="20"/>
                <w:szCs w:val="20"/>
              </w:rPr>
              <w:t>Status 400 + Validation error</w:t>
            </w:r>
          </w:p>
        </w:tc>
      </w:tr>
      <w:tr w:rsidR="00AA726A" w:rsidRPr="00F02880">
        <w:tc>
          <w:tcPr>
            <w:tcW w:w="2160" w:type="dxa"/>
          </w:tcPr>
          <w:p w:rsidR="00AA726A" w:rsidRPr="00F02880" w:rsidRDefault="00000000">
            <w:pPr>
              <w:rPr>
                <w:sz w:val="20"/>
                <w:szCs w:val="20"/>
              </w:rPr>
            </w:pPr>
            <w:r w:rsidRPr="00F02880">
              <w:rPr>
                <w:sz w:val="20"/>
                <w:szCs w:val="20"/>
              </w:rPr>
              <w:t>TC-004</w:t>
            </w:r>
          </w:p>
        </w:tc>
        <w:tc>
          <w:tcPr>
            <w:tcW w:w="2160" w:type="dxa"/>
          </w:tcPr>
          <w:p w:rsidR="00AA726A" w:rsidRPr="00F02880" w:rsidRDefault="00000000">
            <w:pPr>
              <w:rPr>
                <w:sz w:val="20"/>
                <w:szCs w:val="20"/>
              </w:rPr>
            </w:pPr>
            <w:r w:rsidRPr="00F02880">
              <w:rPr>
                <w:sz w:val="20"/>
                <w:szCs w:val="20"/>
              </w:rPr>
              <w:t>Valid Appointment</w:t>
            </w:r>
          </w:p>
        </w:tc>
        <w:tc>
          <w:tcPr>
            <w:tcW w:w="2160" w:type="dxa"/>
          </w:tcPr>
          <w:p w:rsidR="00AA726A" w:rsidRPr="00F02880" w:rsidRDefault="00000000">
            <w:pPr>
              <w:rPr>
                <w:sz w:val="20"/>
                <w:szCs w:val="20"/>
              </w:rPr>
            </w:pPr>
            <w:r w:rsidRPr="00F02880">
              <w:rPr>
                <w:sz w:val="20"/>
                <w:szCs w:val="20"/>
              </w:rPr>
              <w:t>Book appointment using valid token and data</w:t>
            </w:r>
          </w:p>
        </w:tc>
        <w:tc>
          <w:tcPr>
            <w:tcW w:w="2160" w:type="dxa"/>
          </w:tcPr>
          <w:p w:rsidR="00AA726A" w:rsidRPr="00F02880" w:rsidRDefault="00000000">
            <w:pPr>
              <w:rPr>
                <w:sz w:val="20"/>
                <w:szCs w:val="20"/>
              </w:rPr>
            </w:pPr>
            <w:r w:rsidRPr="00F02880">
              <w:rPr>
                <w:sz w:val="20"/>
                <w:szCs w:val="20"/>
              </w:rPr>
              <w:t>Status 200 + Appointment created</w:t>
            </w:r>
          </w:p>
        </w:tc>
      </w:tr>
      <w:tr w:rsidR="00AA726A" w:rsidRPr="00F02880">
        <w:tc>
          <w:tcPr>
            <w:tcW w:w="2160" w:type="dxa"/>
          </w:tcPr>
          <w:p w:rsidR="00AA726A" w:rsidRPr="00F02880" w:rsidRDefault="00000000">
            <w:pPr>
              <w:rPr>
                <w:sz w:val="20"/>
                <w:szCs w:val="20"/>
              </w:rPr>
            </w:pPr>
            <w:r w:rsidRPr="00F02880">
              <w:rPr>
                <w:sz w:val="20"/>
                <w:szCs w:val="20"/>
              </w:rPr>
              <w:t>TC-005</w:t>
            </w:r>
          </w:p>
        </w:tc>
        <w:tc>
          <w:tcPr>
            <w:tcW w:w="2160" w:type="dxa"/>
          </w:tcPr>
          <w:p w:rsidR="00AA726A" w:rsidRPr="00F02880" w:rsidRDefault="00000000">
            <w:pPr>
              <w:rPr>
                <w:sz w:val="20"/>
                <w:szCs w:val="20"/>
              </w:rPr>
            </w:pPr>
            <w:r w:rsidRPr="00F02880">
              <w:rPr>
                <w:sz w:val="20"/>
                <w:szCs w:val="20"/>
              </w:rPr>
              <w:t xml:space="preserve">Appointment with </w:t>
            </w:r>
            <w:r w:rsidRPr="00F02880">
              <w:rPr>
                <w:sz w:val="20"/>
                <w:szCs w:val="20"/>
              </w:rPr>
              <w:lastRenderedPageBreak/>
              <w:t>Invalid Token</w:t>
            </w:r>
          </w:p>
        </w:tc>
        <w:tc>
          <w:tcPr>
            <w:tcW w:w="2160" w:type="dxa"/>
          </w:tcPr>
          <w:p w:rsidR="00AA726A" w:rsidRPr="00F02880" w:rsidRDefault="00000000">
            <w:pPr>
              <w:rPr>
                <w:sz w:val="20"/>
                <w:szCs w:val="20"/>
              </w:rPr>
            </w:pPr>
            <w:r w:rsidRPr="00F02880">
              <w:rPr>
                <w:sz w:val="20"/>
                <w:szCs w:val="20"/>
              </w:rPr>
              <w:lastRenderedPageBreak/>
              <w:t xml:space="preserve">Token expired or </w:t>
            </w:r>
            <w:r w:rsidRPr="00F02880">
              <w:rPr>
                <w:sz w:val="20"/>
                <w:szCs w:val="20"/>
              </w:rPr>
              <w:lastRenderedPageBreak/>
              <w:t>tampered</w:t>
            </w:r>
          </w:p>
        </w:tc>
        <w:tc>
          <w:tcPr>
            <w:tcW w:w="2160" w:type="dxa"/>
          </w:tcPr>
          <w:p w:rsidR="00AA726A" w:rsidRPr="00F02880" w:rsidRDefault="00000000">
            <w:pPr>
              <w:rPr>
                <w:sz w:val="20"/>
                <w:szCs w:val="20"/>
              </w:rPr>
            </w:pPr>
            <w:r w:rsidRPr="00F02880">
              <w:rPr>
                <w:sz w:val="20"/>
                <w:szCs w:val="20"/>
              </w:rPr>
              <w:lastRenderedPageBreak/>
              <w:t xml:space="preserve">Status 401 + </w:t>
            </w:r>
            <w:r w:rsidRPr="00F02880">
              <w:rPr>
                <w:sz w:val="20"/>
                <w:szCs w:val="20"/>
              </w:rPr>
              <w:lastRenderedPageBreak/>
              <w:t>Unauthorized</w:t>
            </w:r>
          </w:p>
        </w:tc>
      </w:tr>
      <w:tr w:rsidR="00AA726A" w:rsidRPr="00F02880">
        <w:tc>
          <w:tcPr>
            <w:tcW w:w="2160" w:type="dxa"/>
          </w:tcPr>
          <w:p w:rsidR="00AA726A" w:rsidRPr="00F02880" w:rsidRDefault="00000000">
            <w:pPr>
              <w:rPr>
                <w:sz w:val="20"/>
                <w:szCs w:val="20"/>
              </w:rPr>
            </w:pPr>
            <w:r w:rsidRPr="00F02880">
              <w:rPr>
                <w:sz w:val="20"/>
                <w:szCs w:val="20"/>
              </w:rPr>
              <w:lastRenderedPageBreak/>
              <w:t>TC-006</w:t>
            </w:r>
          </w:p>
        </w:tc>
        <w:tc>
          <w:tcPr>
            <w:tcW w:w="2160" w:type="dxa"/>
          </w:tcPr>
          <w:p w:rsidR="00AA726A" w:rsidRPr="00F02880" w:rsidRDefault="00000000">
            <w:pPr>
              <w:rPr>
                <w:sz w:val="20"/>
                <w:szCs w:val="20"/>
              </w:rPr>
            </w:pPr>
            <w:r w:rsidRPr="00F02880">
              <w:rPr>
                <w:sz w:val="20"/>
                <w:szCs w:val="20"/>
              </w:rPr>
              <w:t>Missing Auth Header</w:t>
            </w:r>
          </w:p>
        </w:tc>
        <w:tc>
          <w:tcPr>
            <w:tcW w:w="2160" w:type="dxa"/>
          </w:tcPr>
          <w:p w:rsidR="00AA726A" w:rsidRPr="00F02880" w:rsidRDefault="00000000">
            <w:pPr>
              <w:rPr>
                <w:sz w:val="20"/>
                <w:szCs w:val="20"/>
              </w:rPr>
            </w:pPr>
            <w:r w:rsidRPr="00F02880">
              <w:rPr>
                <w:sz w:val="20"/>
                <w:szCs w:val="20"/>
              </w:rPr>
              <w:t>Hit appointment API without token</w:t>
            </w:r>
          </w:p>
        </w:tc>
        <w:tc>
          <w:tcPr>
            <w:tcW w:w="2160" w:type="dxa"/>
          </w:tcPr>
          <w:p w:rsidR="00AA726A" w:rsidRPr="00F02880" w:rsidRDefault="00000000">
            <w:pPr>
              <w:rPr>
                <w:sz w:val="20"/>
                <w:szCs w:val="20"/>
              </w:rPr>
            </w:pPr>
            <w:r w:rsidRPr="00F02880">
              <w:rPr>
                <w:sz w:val="20"/>
                <w:szCs w:val="20"/>
              </w:rPr>
              <w:t>Status 403 or 401</w:t>
            </w:r>
          </w:p>
        </w:tc>
      </w:tr>
      <w:tr w:rsidR="00AA726A" w:rsidRPr="00F02880">
        <w:tc>
          <w:tcPr>
            <w:tcW w:w="2160" w:type="dxa"/>
          </w:tcPr>
          <w:p w:rsidR="00AA726A" w:rsidRPr="00F02880" w:rsidRDefault="00000000">
            <w:pPr>
              <w:rPr>
                <w:sz w:val="20"/>
                <w:szCs w:val="20"/>
              </w:rPr>
            </w:pPr>
            <w:r w:rsidRPr="00F02880">
              <w:rPr>
                <w:sz w:val="20"/>
                <w:szCs w:val="20"/>
              </w:rPr>
              <w:t>TC-007</w:t>
            </w:r>
          </w:p>
        </w:tc>
        <w:tc>
          <w:tcPr>
            <w:tcW w:w="2160" w:type="dxa"/>
          </w:tcPr>
          <w:p w:rsidR="00AA726A" w:rsidRPr="00F02880" w:rsidRDefault="00000000">
            <w:pPr>
              <w:rPr>
                <w:sz w:val="20"/>
                <w:szCs w:val="20"/>
              </w:rPr>
            </w:pPr>
            <w:r w:rsidRPr="00F02880">
              <w:rPr>
                <w:sz w:val="20"/>
                <w:szCs w:val="20"/>
              </w:rPr>
              <w:t>Logout Successfully</w:t>
            </w:r>
          </w:p>
        </w:tc>
        <w:tc>
          <w:tcPr>
            <w:tcW w:w="2160" w:type="dxa"/>
          </w:tcPr>
          <w:p w:rsidR="00AA726A" w:rsidRPr="00F02880" w:rsidRDefault="00000000">
            <w:pPr>
              <w:rPr>
                <w:sz w:val="20"/>
                <w:szCs w:val="20"/>
              </w:rPr>
            </w:pPr>
            <w:r w:rsidRPr="00F02880">
              <w:rPr>
                <w:sz w:val="20"/>
                <w:szCs w:val="20"/>
              </w:rPr>
              <w:t>Logout with valid token</w:t>
            </w:r>
          </w:p>
        </w:tc>
        <w:tc>
          <w:tcPr>
            <w:tcW w:w="2160" w:type="dxa"/>
          </w:tcPr>
          <w:p w:rsidR="00AA726A" w:rsidRPr="00F02880" w:rsidRDefault="00000000">
            <w:pPr>
              <w:rPr>
                <w:sz w:val="20"/>
                <w:szCs w:val="20"/>
              </w:rPr>
            </w:pPr>
            <w:r w:rsidRPr="00F02880">
              <w:rPr>
                <w:sz w:val="20"/>
                <w:szCs w:val="20"/>
              </w:rPr>
              <w:t>Status 200 + Success message</w:t>
            </w:r>
          </w:p>
        </w:tc>
      </w:tr>
      <w:tr w:rsidR="00AA726A" w:rsidRPr="00F02880">
        <w:tc>
          <w:tcPr>
            <w:tcW w:w="2160" w:type="dxa"/>
          </w:tcPr>
          <w:p w:rsidR="00AA726A" w:rsidRPr="00F02880" w:rsidRDefault="00000000">
            <w:pPr>
              <w:rPr>
                <w:sz w:val="20"/>
                <w:szCs w:val="20"/>
              </w:rPr>
            </w:pPr>
            <w:r w:rsidRPr="00F02880">
              <w:rPr>
                <w:sz w:val="20"/>
                <w:szCs w:val="20"/>
              </w:rPr>
              <w:t>TC-008</w:t>
            </w:r>
          </w:p>
        </w:tc>
        <w:tc>
          <w:tcPr>
            <w:tcW w:w="2160" w:type="dxa"/>
          </w:tcPr>
          <w:p w:rsidR="00AA726A" w:rsidRPr="00F02880" w:rsidRDefault="00000000">
            <w:pPr>
              <w:rPr>
                <w:sz w:val="20"/>
                <w:szCs w:val="20"/>
              </w:rPr>
            </w:pPr>
            <w:r w:rsidRPr="00F02880">
              <w:rPr>
                <w:sz w:val="20"/>
                <w:szCs w:val="20"/>
              </w:rPr>
              <w:t>Logout with Invalid Token</w:t>
            </w:r>
          </w:p>
        </w:tc>
        <w:tc>
          <w:tcPr>
            <w:tcW w:w="2160" w:type="dxa"/>
          </w:tcPr>
          <w:p w:rsidR="00AA726A" w:rsidRPr="00F02880" w:rsidRDefault="00000000">
            <w:pPr>
              <w:rPr>
                <w:sz w:val="20"/>
                <w:szCs w:val="20"/>
              </w:rPr>
            </w:pPr>
            <w:r w:rsidRPr="00F02880">
              <w:rPr>
                <w:sz w:val="20"/>
                <w:szCs w:val="20"/>
              </w:rPr>
              <w:t>Logout with wrong/expired token</w:t>
            </w:r>
          </w:p>
        </w:tc>
        <w:tc>
          <w:tcPr>
            <w:tcW w:w="2160" w:type="dxa"/>
          </w:tcPr>
          <w:p w:rsidR="00AA726A" w:rsidRPr="00F02880" w:rsidRDefault="00000000">
            <w:pPr>
              <w:rPr>
                <w:sz w:val="20"/>
                <w:szCs w:val="20"/>
              </w:rPr>
            </w:pPr>
            <w:r w:rsidRPr="00F02880">
              <w:rPr>
                <w:sz w:val="20"/>
                <w:szCs w:val="20"/>
              </w:rPr>
              <w:t>Status 401 + Error</w:t>
            </w:r>
          </w:p>
        </w:tc>
      </w:tr>
    </w:tbl>
    <w:p w:rsidR="00AA726A" w:rsidRPr="00F02880" w:rsidRDefault="00000000">
      <w:pPr>
        <w:pStyle w:val="Heading1"/>
        <w:rPr>
          <w:sz w:val="22"/>
          <w:szCs w:val="22"/>
        </w:rPr>
      </w:pPr>
      <w:r w:rsidRPr="00F02880">
        <w:rPr>
          <w:sz w:val="22"/>
          <w:szCs w:val="22"/>
        </w:rPr>
        <w:t>Test Data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A726A" w:rsidRPr="00F02880">
        <w:tc>
          <w:tcPr>
            <w:tcW w:w="4320" w:type="dxa"/>
          </w:tcPr>
          <w:p w:rsidR="00AA726A" w:rsidRPr="00F02880" w:rsidRDefault="00000000">
            <w:pPr>
              <w:rPr>
                <w:sz w:val="20"/>
                <w:szCs w:val="20"/>
              </w:rPr>
            </w:pPr>
            <w:r w:rsidRPr="00F02880">
              <w:rPr>
                <w:sz w:val="20"/>
                <w:szCs w:val="20"/>
              </w:rPr>
              <w:t>Field</w:t>
            </w:r>
          </w:p>
        </w:tc>
        <w:tc>
          <w:tcPr>
            <w:tcW w:w="4320" w:type="dxa"/>
          </w:tcPr>
          <w:p w:rsidR="00AA726A" w:rsidRPr="00F02880" w:rsidRDefault="00000000">
            <w:pPr>
              <w:rPr>
                <w:sz w:val="20"/>
                <w:szCs w:val="20"/>
              </w:rPr>
            </w:pPr>
            <w:r w:rsidRPr="00F02880">
              <w:rPr>
                <w:sz w:val="20"/>
                <w:szCs w:val="20"/>
              </w:rPr>
              <w:t>Example Value</w:t>
            </w:r>
          </w:p>
        </w:tc>
      </w:tr>
      <w:tr w:rsidR="00AA726A" w:rsidRPr="00F02880">
        <w:tc>
          <w:tcPr>
            <w:tcW w:w="4320" w:type="dxa"/>
          </w:tcPr>
          <w:p w:rsidR="00AA726A" w:rsidRPr="00F02880" w:rsidRDefault="00000000">
            <w:pPr>
              <w:rPr>
                <w:sz w:val="20"/>
                <w:szCs w:val="20"/>
              </w:rPr>
            </w:pPr>
            <w:r w:rsidRPr="00F02880">
              <w:rPr>
                <w:sz w:val="20"/>
                <w:szCs w:val="20"/>
              </w:rPr>
              <w:t>Username</w:t>
            </w:r>
          </w:p>
        </w:tc>
        <w:tc>
          <w:tcPr>
            <w:tcW w:w="4320" w:type="dxa"/>
          </w:tcPr>
          <w:p w:rsidR="00AA726A" w:rsidRPr="00F02880" w:rsidRDefault="00000000">
            <w:pPr>
              <w:rPr>
                <w:sz w:val="20"/>
                <w:szCs w:val="20"/>
              </w:rPr>
            </w:pPr>
            <w:r w:rsidRPr="00F02880">
              <w:rPr>
                <w:sz w:val="20"/>
                <w:szCs w:val="20"/>
              </w:rPr>
              <w:t>JohnDoe</w:t>
            </w:r>
          </w:p>
        </w:tc>
      </w:tr>
      <w:tr w:rsidR="00AA726A" w:rsidRPr="00F02880">
        <w:tc>
          <w:tcPr>
            <w:tcW w:w="4320" w:type="dxa"/>
          </w:tcPr>
          <w:p w:rsidR="00AA726A" w:rsidRPr="00F02880" w:rsidRDefault="00000000">
            <w:pPr>
              <w:rPr>
                <w:sz w:val="20"/>
                <w:szCs w:val="20"/>
              </w:rPr>
            </w:pPr>
            <w:r w:rsidRPr="00F02880">
              <w:rPr>
                <w:sz w:val="20"/>
                <w:szCs w:val="20"/>
              </w:rPr>
              <w:t>Password</w:t>
            </w:r>
          </w:p>
        </w:tc>
        <w:tc>
          <w:tcPr>
            <w:tcW w:w="4320" w:type="dxa"/>
          </w:tcPr>
          <w:p w:rsidR="00AA726A" w:rsidRPr="00F02880" w:rsidRDefault="00000000">
            <w:pPr>
              <w:rPr>
                <w:sz w:val="20"/>
                <w:szCs w:val="20"/>
              </w:rPr>
            </w:pPr>
            <w:r w:rsidRPr="00F02880">
              <w:rPr>
                <w:sz w:val="20"/>
                <w:szCs w:val="20"/>
              </w:rPr>
              <w:t>ThisIsNotAPassword</w:t>
            </w:r>
          </w:p>
        </w:tc>
      </w:tr>
      <w:tr w:rsidR="00AA726A" w:rsidRPr="00F02880">
        <w:tc>
          <w:tcPr>
            <w:tcW w:w="4320" w:type="dxa"/>
          </w:tcPr>
          <w:p w:rsidR="00AA726A" w:rsidRPr="00F02880" w:rsidRDefault="00000000">
            <w:pPr>
              <w:rPr>
                <w:sz w:val="20"/>
                <w:szCs w:val="20"/>
              </w:rPr>
            </w:pPr>
            <w:r w:rsidRPr="00F02880">
              <w:rPr>
                <w:sz w:val="20"/>
                <w:szCs w:val="20"/>
              </w:rPr>
              <w:t>Date</w:t>
            </w:r>
          </w:p>
        </w:tc>
        <w:tc>
          <w:tcPr>
            <w:tcW w:w="4320" w:type="dxa"/>
          </w:tcPr>
          <w:p w:rsidR="00AA726A" w:rsidRPr="00F02880" w:rsidRDefault="00000000">
            <w:pPr>
              <w:rPr>
                <w:sz w:val="20"/>
                <w:szCs w:val="20"/>
              </w:rPr>
            </w:pPr>
            <w:r w:rsidRPr="00F02880">
              <w:rPr>
                <w:sz w:val="20"/>
                <w:szCs w:val="20"/>
              </w:rPr>
              <w:t>2025-05-20</w:t>
            </w:r>
          </w:p>
        </w:tc>
      </w:tr>
      <w:tr w:rsidR="00AA726A" w:rsidRPr="00F02880">
        <w:tc>
          <w:tcPr>
            <w:tcW w:w="4320" w:type="dxa"/>
          </w:tcPr>
          <w:p w:rsidR="00AA726A" w:rsidRPr="00F02880" w:rsidRDefault="00000000">
            <w:pPr>
              <w:rPr>
                <w:sz w:val="20"/>
                <w:szCs w:val="20"/>
              </w:rPr>
            </w:pPr>
            <w:r w:rsidRPr="00F02880">
              <w:rPr>
                <w:sz w:val="20"/>
                <w:szCs w:val="20"/>
              </w:rPr>
              <w:t>Comment</w:t>
            </w:r>
          </w:p>
        </w:tc>
        <w:tc>
          <w:tcPr>
            <w:tcW w:w="4320" w:type="dxa"/>
          </w:tcPr>
          <w:p w:rsidR="00AA726A" w:rsidRPr="00F02880" w:rsidRDefault="00000000">
            <w:pPr>
              <w:rPr>
                <w:sz w:val="20"/>
                <w:szCs w:val="20"/>
              </w:rPr>
            </w:pPr>
            <w:r w:rsidRPr="00F02880">
              <w:rPr>
                <w:sz w:val="20"/>
                <w:szCs w:val="20"/>
              </w:rPr>
              <w:t>Routine checkup</w:t>
            </w:r>
          </w:p>
        </w:tc>
      </w:tr>
      <w:tr w:rsidR="00AA726A" w:rsidRPr="00F02880">
        <w:tc>
          <w:tcPr>
            <w:tcW w:w="4320" w:type="dxa"/>
          </w:tcPr>
          <w:p w:rsidR="00AA726A" w:rsidRPr="00F02880" w:rsidRDefault="00000000">
            <w:pPr>
              <w:rPr>
                <w:sz w:val="20"/>
                <w:szCs w:val="20"/>
              </w:rPr>
            </w:pPr>
            <w:r w:rsidRPr="00F02880">
              <w:rPr>
                <w:sz w:val="20"/>
                <w:szCs w:val="20"/>
              </w:rPr>
              <w:t>Facility</w:t>
            </w:r>
          </w:p>
        </w:tc>
        <w:tc>
          <w:tcPr>
            <w:tcW w:w="4320" w:type="dxa"/>
          </w:tcPr>
          <w:p w:rsidR="00AA726A" w:rsidRPr="00F02880" w:rsidRDefault="00000000">
            <w:pPr>
              <w:rPr>
                <w:sz w:val="20"/>
                <w:szCs w:val="20"/>
              </w:rPr>
            </w:pPr>
            <w:r w:rsidRPr="00F02880">
              <w:rPr>
                <w:sz w:val="20"/>
                <w:szCs w:val="20"/>
              </w:rPr>
              <w:t>Tokyo CURA Healthcare Center</w:t>
            </w:r>
          </w:p>
        </w:tc>
      </w:tr>
    </w:tbl>
    <w:p w:rsidR="00EE5EF0" w:rsidRPr="00F02880" w:rsidRDefault="00EE5EF0">
      <w:pPr>
        <w:rPr>
          <w:sz w:val="20"/>
          <w:szCs w:val="20"/>
        </w:rPr>
      </w:pPr>
    </w:p>
    <w:sectPr w:rsidR="00EE5EF0" w:rsidRPr="00F028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7612016">
    <w:abstractNumId w:val="8"/>
  </w:num>
  <w:num w:numId="2" w16cid:durableId="857543410">
    <w:abstractNumId w:val="6"/>
  </w:num>
  <w:num w:numId="3" w16cid:durableId="116678819">
    <w:abstractNumId w:val="5"/>
  </w:num>
  <w:num w:numId="4" w16cid:durableId="1302157360">
    <w:abstractNumId w:val="4"/>
  </w:num>
  <w:num w:numId="5" w16cid:durableId="1060859256">
    <w:abstractNumId w:val="7"/>
  </w:num>
  <w:num w:numId="6" w16cid:durableId="878201722">
    <w:abstractNumId w:val="3"/>
  </w:num>
  <w:num w:numId="7" w16cid:durableId="458650356">
    <w:abstractNumId w:val="2"/>
  </w:num>
  <w:num w:numId="8" w16cid:durableId="1414085790">
    <w:abstractNumId w:val="1"/>
  </w:num>
  <w:num w:numId="9" w16cid:durableId="1171943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A726A"/>
    <w:rsid w:val="00B47730"/>
    <w:rsid w:val="00CB0664"/>
    <w:rsid w:val="00EE5EF0"/>
    <w:rsid w:val="00F0288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3E69B0A-964C-D54D-A259-89D59FD67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rupa rani</cp:lastModifiedBy>
  <cp:revision>2</cp:revision>
  <dcterms:created xsi:type="dcterms:W3CDTF">2013-12-23T23:15:00Z</dcterms:created>
  <dcterms:modified xsi:type="dcterms:W3CDTF">2025-05-13T06:34:00Z</dcterms:modified>
  <cp:category/>
</cp:coreProperties>
</file>